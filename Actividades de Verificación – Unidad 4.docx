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6D4D3" w14:textId="77777777" w:rsidR="00A3662B" w:rsidRPr="0058270A" w:rsidRDefault="006A37F2">
      <w:pPr>
        <w:pStyle w:val="Title"/>
        <w:rPr>
          <w:lang w:val="es-419"/>
        </w:rPr>
      </w:pPr>
      <w:r>
        <w:t>📘</w:t>
      </w:r>
      <w:r w:rsidRPr="0058270A">
        <w:rPr>
          <w:lang w:val="es-419"/>
        </w:rPr>
        <w:t xml:space="preserve"> Actividades de Verificación – Unidad 4: Componentes de la arquitectura (Android </w:t>
      </w:r>
      <w:proofErr w:type="spellStart"/>
      <w:r w:rsidRPr="0058270A">
        <w:rPr>
          <w:lang w:val="es-419"/>
        </w:rPr>
        <w:t>Basics</w:t>
      </w:r>
      <w:proofErr w:type="spellEnd"/>
      <w:r w:rsidRPr="0058270A">
        <w:rPr>
          <w:lang w:val="es-419"/>
        </w:rPr>
        <w:t xml:space="preserve"> with </w:t>
      </w:r>
      <w:proofErr w:type="spellStart"/>
      <w:r w:rsidRPr="0058270A">
        <w:rPr>
          <w:lang w:val="es-419"/>
        </w:rPr>
        <w:t>Compose</w:t>
      </w:r>
      <w:proofErr w:type="spellEnd"/>
      <w:r w:rsidRPr="0058270A">
        <w:rPr>
          <w:lang w:val="es-419"/>
        </w:rPr>
        <w:t>)</w:t>
      </w:r>
    </w:p>
    <w:p w14:paraId="16AF730E" w14:textId="77777777" w:rsidR="00A3662B" w:rsidRPr="0058270A" w:rsidRDefault="006A37F2">
      <w:pPr>
        <w:pStyle w:val="Heading1"/>
        <w:rPr>
          <w:lang w:val="es-419"/>
        </w:rPr>
      </w:pPr>
      <w:r>
        <w:t>🎯</w:t>
      </w:r>
      <w:r w:rsidRPr="0058270A">
        <w:rPr>
          <w:lang w:val="es-419"/>
        </w:rPr>
        <w:t xml:space="preserve"> Objetivo general</w:t>
      </w:r>
    </w:p>
    <w:p w14:paraId="63DD8FBD" w14:textId="49342B0E" w:rsidR="00A3662B" w:rsidRPr="0058270A" w:rsidRDefault="006A37F2" w:rsidP="00FA7FA8">
      <w:pPr>
        <w:rPr>
          <w:lang w:val="es-419"/>
        </w:rPr>
      </w:pPr>
      <w:r w:rsidRPr="0058270A">
        <w:rPr>
          <w:lang w:val="es-419"/>
        </w:rPr>
        <w:t>Comprobar que:</w:t>
      </w:r>
      <w:r w:rsidRPr="0058270A">
        <w:rPr>
          <w:lang w:val="es-419"/>
        </w:rPr>
        <w:br/>
        <w:t>- Ha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realizado el </w:t>
      </w:r>
      <w:proofErr w:type="spellStart"/>
      <w:r w:rsidRPr="0058270A">
        <w:rPr>
          <w:lang w:val="es-419"/>
        </w:rPr>
        <w:t>codelab</w:t>
      </w:r>
      <w:proofErr w:type="spellEnd"/>
      <w:r w:rsidRPr="0058270A">
        <w:rPr>
          <w:lang w:val="es-419"/>
        </w:rPr>
        <w:t xml:space="preserve"> y visto los videos de la Unidad 4.</w:t>
      </w:r>
      <w:r w:rsidRPr="0058270A">
        <w:rPr>
          <w:lang w:val="es-419"/>
        </w:rPr>
        <w:br/>
        <w:t>- Comprende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los conceptos de ciclo de vida, </w:t>
      </w:r>
      <w:proofErr w:type="spellStart"/>
      <w:r w:rsidRPr="0058270A">
        <w:rPr>
          <w:lang w:val="es-419"/>
        </w:rPr>
        <w:t>ViewModel</w:t>
      </w:r>
      <w:proofErr w:type="spellEnd"/>
      <w:r w:rsidRPr="0058270A">
        <w:rPr>
          <w:lang w:val="es-419"/>
        </w:rPr>
        <w:t>, estado y pruebas unitarias.</w:t>
      </w:r>
      <w:r w:rsidRPr="0058270A">
        <w:rPr>
          <w:lang w:val="es-419"/>
        </w:rPr>
        <w:br/>
        <w:t>- Puede</w:t>
      </w:r>
      <w:r w:rsidR="001E2E8E" w:rsidRPr="0058270A">
        <w:rPr>
          <w:lang w:val="es-419"/>
        </w:rPr>
        <w:t>s</w:t>
      </w:r>
      <w:r w:rsidRPr="0058270A">
        <w:rPr>
          <w:lang w:val="es-419"/>
        </w:rPr>
        <w:t xml:space="preserve"> aplicar lo aprendido en una pequeña app propia.</w:t>
      </w:r>
    </w:p>
    <w:p w14:paraId="45E03394" w14:textId="77777777" w:rsidR="00A3662B" w:rsidRPr="0058270A" w:rsidRDefault="006A37F2" w:rsidP="00FA7FA8">
      <w:pPr>
        <w:pStyle w:val="Heading1"/>
        <w:rPr>
          <w:lang w:val="es-419"/>
        </w:rPr>
      </w:pPr>
      <w:r w:rsidRPr="0058270A">
        <w:rPr>
          <w:lang w:val="es-419"/>
        </w:rPr>
        <w:t>1. Cuestionario de repaso (10 min)</w:t>
      </w:r>
    </w:p>
    <w:p w14:paraId="4527A083" w14:textId="77777777" w:rsidR="00A3662B" w:rsidRPr="0058270A" w:rsidRDefault="006A37F2" w:rsidP="00FA7FA8">
      <w:pPr>
        <w:jc w:val="both"/>
        <w:rPr>
          <w:lang w:val="es-419"/>
        </w:rPr>
      </w:pPr>
      <w:r w:rsidRPr="0058270A">
        <w:rPr>
          <w:lang w:val="es-419"/>
        </w:rPr>
        <w:t>Instrucciones: Responde de manera individual. Algunas preguntas son de selección múltiple, otras de respuesta breve.</w:t>
      </w:r>
    </w:p>
    <w:p w14:paraId="1C45A313" w14:textId="76C8BC63" w:rsidR="00A3662B" w:rsidRDefault="006A37F2" w:rsidP="00FA7FA8">
      <w:pPr>
        <w:pStyle w:val="ListBullet"/>
      </w:pPr>
      <w:r w:rsidRPr="00252BDE">
        <w:rPr>
          <w:b/>
          <w:bCs/>
          <w:lang w:val="es-419"/>
        </w:rPr>
        <w:t xml:space="preserve">1. ¿Qué sucede con el ciclo de vida de la </w:t>
      </w:r>
      <w:proofErr w:type="spellStart"/>
      <w:r w:rsidRPr="00252BDE">
        <w:rPr>
          <w:b/>
          <w:bCs/>
          <w:lang w:val="es-419"/>
        </w:rPr>
        <w:t>Activity</w:t>
      </w:r>
      <w:proofErr w:type="spellEnd"/>
      <w:r w:rsidRPr="00252BDE">
        <w:rPr>
          <w:b/>
          <w:bCs/>
          <w:lang w:val="es-419"/>
        </w:rPr>
        <w:t xml:space="preserve"> al rotar el dispositivo?</w:t>
      </w:r>
      <w:r w:rsidRPr="00FA7FA8">
        <w:rPr>
          <w:lang w:val="es-419"/>
        </w:rPr>
        <w:br/>
        <w:t xml:space="preserve">   a) Se mantiene igual, no cambia.</w:t>
      </w:r>
      <w:r w:rsidRPr="00FA7FA8">
        <w:rPr>
          <w:lang w:val="es-419"/>
        </w:rPr>
        <w:br/>
        <w:t xml:space="preserve">   </w:t>
      </w:r>
      <w:r w:rsidRPr="00FA7FA8">
        <w:rPr>
          <w:highlight w:val="yellow"/>
          <w:lang w:val="es-419"/>
        </w:rPr>
        <w:t>b) Se destruye y se vuelve a crear.</w:t>
      </w:r>
      <w:r w:rsidRPr="00FA7FA8">
        <w:rPr>
          <w:lang w:val="es-419"/>
        </w:rPr>
        <w:br/>
        <w:t xml:space="preserve">   </w:t>
      </w:r>
      <w:r>
        <w:t xml:space="preserve">c) Solo se </w:t>
      </w:r>
      <w:proofErr w:type="spellStart"/>
      <w:r>
        <w:t>reinicia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).</w:t>
      </w:r>
    </w:p>
    <w:p w14:paraId="0FA72AF8" w14:textId="77777777" w:rsidR="000D159E" w:rsidRDefault="000D159E" w:rsidP="00FA7FA8">
      <w:pPr>
        <w:pStyle w:val="ListBullet"/>
        <w:numPr>
          <w:ilvl w:val="0"/>
          <w:numId w:val="0"/>
        </w:numPr>
        <w:ind w:left="360"/>
      </w:pPr>
    </w:p>
    <w:p w14:paraId="238F849E" w14:textId="2CE4A30A" w:rsidR="000D159E" w:rsidRPr="00252BDE" w:rsidRDefault="006A37F2" w:rsidP="00FA7FA8">
      <w:pPr>
        <w:pStyle w:val="ListBullet"/>
        <w:jc w:val="both"/>
        <w:rPr>
          <w:b/>
          <w:bCs/>
          <w:lang w:val="es-419"/>
        </w:rPr>
      </w:pPr>
      <w:r w:rsidRPr="00252BDE">
        <w:rPr>
          <w:b/>
          <w:bCs/>
          <w:lang w:val="es-419"/>
        </w:rPr>
        <w:t xml:space="preserve">2. Verdadero o falso: Un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 xml:space="preserve"> sobrevive a los cambios de configuración (como la rotación de pantalla).</w:t>
      </w:r>
    </w:p>
    <w:p w14:paraId="0DAC3C3C" w14:textId="1B261A90" w:rsidR="000D159E" w:rsidRDefault="000D159E" w:rsidP="00FA7FA8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 w:rsidRPr="000D159E">
        <w:rPr>
          <w:highlight w:val="yellow"/>
          <w:lang w:val="es-419"/>
        </w:rPr>
        <w:t>Verdadero.</w:t>
      </w:r>
      <w:r>
        <w:rPr>
          <w:lang w:val="es-419"/>
        </w:rPr>
        <w:t xml:space="preserve"> </w:t>
      </w:r>
    </w:p>
    <w:p w14:paraId="706C48E3" w14:textId="77777777" w:rsidR="000D159E" w:rsidRPr="0058270A" w:rsidRDefault="000D159E" w:rsidP="00FA7FA8">
      <w:pPr>
        <w:pStyle w:val="ListBullet"/>
        <w:numPr>
          <w:ilvl w:val="0"/>
          <w:numId w:val="0"/>
        </w:numPr>
        <w:ind w:left="360"/>
        <w:rPr>
          <w:lang w:val="es-419"/>
        </w:rPr>
      </w:pPr>
    </w:p>
    <w:p w14:paraId="795BFD16" w14:textId="77777777" w:rsidR="00A3662B" w:rsidRPr="00252BDE" w:rsidRDefault="006A37F2" w:rsidP="00FA7FA8">
      <w:pPr>
        <w:pStyle w:val="ListBullet"/>
        <w:jc w:val="both"/>
        <w:rPr>
          <w:b/>
          <w:bCs/>
          <w:lang w:val="es-419"/>
        </w:rPr>
      </w:pPr>
      <w:r w:rsidRPr="00252BDE">
        <w:rPr>
          <w:b/>
          <w:bCs/>
          <w:lang w:val="es-419"/>
        </w:rPr>
        <w:t xml:space="preserve">3. Explica con tus propias palabras: ¿Por qué no es recomendable guardar el estado directamente en la </w:t>
      </w:r>
      <w:proofErr w:type="spellStart"/>
      <w:r w:rsidRPr="00252BDE">
        <w:rPr>
          <w:b/>
          <w:bCs/>
          <w:lang w:val="es-419"/>
        </w:rPr>
        <w:t>Activity</w:t>
      </w:r>
      <w:proofErr w:type="spellEnd"/>
      <w:r w:rsidRPr="00252BDE">
        <w:rPr>
          <w:b/>
          <w:bCs/>
          <w:lang w:val="es-419"/>
        </w:rPr>
        <w:t>?</w:t>
      </w:r>
    </w:p>
    <w:p w14:paraId="68CEC351" w14:textId="5D0188FF" w:rsidR="00B530C5" w:rsidRDefault="00912A1F" w:rsidP="00C24C3D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>
        <w:rPr>
          <w:lang w:val="es-419"/>
        </w:rPr>
        <w:t xml:space="preserve">Como </w:t>
      </w:r>
      <w:r w:rsidR="00FA7FA8" w:rsidRPr="00FA7FA8">
        <w:rPr>
          <w:lang w:val="es-419"/>
        </w:rPr>
        <w:t xml:space="preserve">la </w:t>
      </w:r>
      <w:proofErr w:type="spellStart"/>
      <w:r w:rsidR="00FA7FA8" w:rsidRPr="00FA7FA8">
        <w:rPr>
          <w:lang w:val="es-419"/>
        </w:rPr>
        <w:t>Activity</w:t>
      </w:r>
      <w:proofErr w:type="spellEnd"/>
      <w:r w:rsidR="00FA7FA8" w:rsidRPr="00FA7FA8">
        <w:rPr>
          <w:lang w:val="es-419"/>
        </w:rPr>
        <w:t xml:space="preserve"> se destruye y se </w:t>
      </w:r>
      <w:r>
        <w:rPr>
          <w:lang w:val="es-419"/>
        </w:rPr>
        <w:t xml:space="preserve">vuelve a </w:t>
      </w:r>
      <w:r w:rsidR="00FA7FA8" w:rsidRPr="00FA7FA8">
        <w:rPr>
          <w:lang w:val="es-419"/>
        </w:rPr>
        <w:t>crea</w:t>
      </w:r>
      <w:r>
        <w:rPr>
          <w:lang w:val="es-419"/>
        </w:rPr>
        <w:t>r</w:t>
      </w:r>
      <w:r w:rsidR="00FA7FA8" w:rsidRPr="00FA7FA8">
        <w:rPr>
          <w:lang w:val="es-419"/>
        </w:rPr>
        <w:t xml:space="preserve"> en cambios de configuración (como la rotación)</w:t>
      </w:r>
      <w:r w:rsidR="00C24C3D">
        <w:rPr>
          <w:lang w:val="es-419"/>
        </w:rPr>
        <w:t xml:space="preserve">, por lo </w:t>
      </w:r>
      <w:proofErr w:type="gramStart"/>
      <w:r w:rsidR="00C24C3D">
        <w:rPr>
          <w:lang w:val="es-419"/>
        </w:rPr>
        <w:t>que</w:t>
      </w:r>
      <w:proofErr w:type="gramEnd"/>
      <w:r w:rsidR="00C24C3D">
        <w:rPr>
          <w:lang w:val="es-419"/>
        </w:rPr>
        <w:t xml:space="preserve"> si </w:t>
      </w:r>
      <w:r w:rsidR="00FA7FA8" w:rsidRPr="00FA7FA8">
        <w:rPr>
          <w:lang w:val="es-419"/>
        </w:rPr>
        <w:t xml:space="preserve">se guarda </w:t>
      </w:r>
      <w:r w:rsidR="00C24C3D">
        <w:rPr>
          <w:lang w:val="es-419"/>
        </w:rPr>
        <w:t>a</w:t>
      </w:r>
      <w:r w:rsidR="00FA7FA8" w:rsidRPr="00FA7FA8">
        <w:rPr>
          <w:lang w:val="es-419"/>
        </w:rPr>
        <w:t>hí, se perderán los datos</w:t>
      </w:r>
      <w:r w:rsidR="00C24C3D">
        <w:rPr>
          <w:lang w:val="es-419"/>
        </w:rPr>
        <w:t>, pero si usamos</w:t>
      </w:r>
      <w:r w:rsidR="00FA7FA8" w:rsidRPr="00FA7FA8">
        <w:rPr>
          <w:lang w:val="es-419"/>
        </w:rPr>
        <w:t xml:space="preserve"> Vi</w:t>
      </w:r>
      <w:proofErr w:type="spellStart"/>
      <w:r w:rsidR="00FA7FA8" w:rsidRPr="00FA7FA8">
        <w:rPr>
          <w:lang w:val="es-419"/>
        </w:rPr>
        <w:t>ewModel</w:t>
      </w:r>
      <w:proofErr w:type="spellEnd"/>
      <w:r w:rsidR="00FA7FA8" w:rsidRPr="00FA7FA8">
        <w:rPr>
          <w:lang w:val="es-419"/>
        </w:rPr>
        <w:t xml:space="preserve"> p</w:t>
      </w:r>
      <w:r w:rsidR="00C24C3D">
        <w:rPr>
          <w:lang w:val="es-419"/>
        </w:rPr>
        <w:t>odemos</w:t>
      </w:r>
      <w:r w:rsidR="00FA7FA8" w:rsidRPr="00FA7FA8">
        <w:rPr>
          <w:lang w:val="es-419"/>
        </w:rPr>
        <w:t xml:space="preserve"> mantener la información</w:t>
      </w:r>
      <w:r w:rsidR="00C24C3D">
        <w:rPr>
          <w:lang w:val="es-419"/>
        </w:rPr>
        <w:t>.</w:t>
      </w:r>
    </w:p>
    <w:p w14:paraId="16E45C6B" w14:textId="77777777" w:rsidR="00B530C5" w:rsidRPr="0058270A" w:rsidRDefault="00B530C5" w:rsidP="00B530C5">
      <w:pPr>
        <w:pStyle w:val="ListBullet"/>
        <w:numPr>
          <w:ilvl w:val="0"/>
          <w:numId w:val="0"/>
        </w:numPr>
        <w:ind w:left="360"/>
        <w:rPr>
          <w:lang w:val="es-419"/>
        </w:rPr>
      </w:pPr>
    </w:p>
    <w:p w14:paraId="43BE6CEA" w14:textId="2002ADC9" w:rsidR="003A4788" w:rsidRDefault="006A37F2" w:rsidP="003A4788">
      <w:pPr>
        <w:pStyle w:val="ListBullet"/>
      </w:pPr>
      <w:r w:rsidRPr="00252BDE">
        <w:rPr>
          <w:b/>
          <w:bCs/>
          <w:lang w:val="es-419"/>
        </w:rPr>
        <w:t xml:space="preserve">4. ¿Qué tipo de lógica se recomienda ubicar dentro de un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>?</w:t>
      </w:r>
      <w:r w:rsidRPr="00252BDE">
        <w:rPr>
          <w:b/>
          <w:bCs/>
          <w:lang w:val="es-419"/>
        </w:rPr>
        <w:br/>
      </w:r>
      <w:r w:rsidRPr="0058270A">
        <w:rPr>
          <w:lang w:val="es-419"/>
        </w:rPr>
        <w:t xml:space="preserve">   a) Lógica de UI.</w:t>
      </w:r>
      <w:r w:rsidRPr="0058270A">
        <w:rPr>
          <w:lang w:val="es-419"/>
        </w:rPr>
        <w:br/>
        <w:t xml:space="preserve">   </w:t>
      </w:r>
      <w:r w:rsidRPr="003A4788">
        <w:rPr>
          <w:highlight w:val="yellow"/>
          <w:lang w:val="es-419"/>
        </w:rPr>
        <w:t>b) Lógica de negocio y manejo de estado.</w:t>
      </w:r>
      <w:r w:rsidRPr="0058270A">
        <w:rPr>
          <w:lang w:val="es-419"/>
        </w:rPr>
        <w:br/>
        <w:t xml:space="preserve">   </w:t>
      </w:r>
      <w:r>
        <w:t xml:space="preserve">c)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(</w:t>
      </w:r>
      <w:proofErr w:type="spellStart"/>
      <w:r>
        <w:t>colores</w:t>
      </w:r>
      <w:proofErr w:type="spellEnd"/>
      <w:r>
        <w:t xml:space="preserve">, </w:t>
      </w:r>
      <w:proofErr w:type="spellStart"/>
      <w:r>
        <w:t>estilos</w:t>
      </w:r>
      <w:proofErr w:type="spellEnd"/>
      <w:r>
        <w:t>).</w:t>
      </w:r>
    </w:p>
    <w:p w14:paraId="07C349BD" w14:textId="77777777" w:rsidR="003A4788" w:rsidRDefault="003A4788" w:rsidP="003A4788">
      <w:pPr>
        <w:pStyle w:val="ListBullet"/>
        <w:numPr>
          <w:ilvl w:val="0"/>
          <w:numId w:val="0"/>
        </w:numPr>
      </w:pPr>
    </w:p>
    <w:p w14:paraId="4CDAD0EA" w14:textId="0613032D" w:rsidR="00A4208E" w:rsidRPr="00252BDE" w:rsidRDefault="006A37F2" w:rsidP="00A4208E">
      <w:pPr>
        <w:pStyle w:val="ListBullet"/>
        <w:rPr>
          <w:b/>
          <w:bCs/>
          <w:lang w:val="es-419"/>
        </w:rPr>
      </w:pPr>
      <w:r w:rsidRPr="00252BDE">
        <w:rPr>
          <w:b/>
          <w:bCs/>
          <w:lang w:val="es-419"/>
        </w:rPr>
        <w:lastRenderedPageBreak/>
        <w:t xml:space="preserve">5. En el </w:t>
      </w:r>
      <w:proofErr w:type="spellStart"/>
      <w:r w:rsidRPr="00252BDE">
        <w:rPr>
          <w:b/>
          <w:bCs/>
          <w:lang w:val="es-419"/>
        </w:rPr>
        <w:t>codelab</w:t>
      </w:r>
      <w:proofErr w:type="spellEnd"/>
      <w:r w:rsidRPr="00252BDE">
        <w:rPr>
          <w:b/>
          <w:bCs/>
          <w:lang w:val="es-419"/>
        </w:rPr>
        <w:t xml:space="preserve"> de pruebas unitarias, ¿qué parte del </w:t>
      </w:r>
      <w:proofErr w:type="spellStart"/>
      <w:r w:rsidRPr="00252BDE">
        <w:rPr>
          <w:b/>
          <w:bCs/>
          <w:lang w:val="es-419"/>
        </w:rPr>
        <w:t>ViewModel</w:t>
      </w:r>
      <w:proofErr w:type="spellEnd"/>
      <w:r w:rsidRPr="00252BDE">
        <w:rPr>
          <w:b/>
          <w:bCs/>
          <w:lang w:val="es-419"/>
        </w:rPr>
        <w:t xml:space="preserve"> se pone a prueba y por qué?</w:t>
      </w:r>
    </w:p>
    <w:p w14:paraId="460870C3" w14:textId="08E15282" w:rsidR="00A4208E" w:rsidRPr="00A4208E" w:rsidRDefault="00252BDE" w:rsidP="00252BDE">
      <w:pPr>
        <w:pStyle w:val="ListBullet"/>
        <w:numPr>
          <w:ilvl w:val="0"/>
          <w:numId w:val="0"/>
        </w:numPr>
        <w:ind w:left="360"/>
        <w:jc w:val="both"/>
        <w:rPr>
          <w:lang w:val="es-419"/>
        </w:rPr>
      </w:pPr>
      <w:r>
        <w:rPr>
          <w:lang w:val="es-419"/>
        </w:rPr>
        <w:t xml:space="preserve">Se pone a prueba </w:t>
      </w:r>
      <w:r w:rsidR="00B76CA7">
        <w:rPr>
          <w:lang w:val="es-419"/>
        </w:rPr>
        <w:t xml:space="preserve">la </w:t>
      </w:r>
      <w:r w:rsidR="00A4208E" w:rsidRPr="00A4208E">
        <w:rPr>
          <w:lang w:val="es-419"/>
        </w:rPr>
        <w:t>verifica</w:t>
      </w:r>
      <w:r w:rsidR="00B76CA7">
        <w:rPr>
          <w:lang w:val="es-419"/>
        </w:rPr>
        <w:t>ción de</w:t>
      </w:r>
      <w:r w:rsidR="00A4208E" w:rsidRPr="00A4208E">
        <w:rPr>
          <w:lang w:val="es-419"/>
        </w:rPr>
        <w:t xml:space="preserve"> respuestas correctas o incorrectas, el puntaje y el fin del juego</w:t>
      </w:r>
      <w:r w:rsidR="00B76CA7">
        <w:rPr>
          <w:lang w:val="es-419"/>
        </w:rPr>
        <w:t>. Es</w:t>
      </w:r>
      <w:r>
        <w:rPr>
          <w:lang w:val="es-419"/>
        </w:rPr>
        <w:t>to porque</w:t>
      </w:r>
      <w:r w:rsidR="00A4208E" w:rsidRPr="00A4208E">
        <w:rPr>
          <w:lang w:val="es-419"/>
        </w:rPr>
        <w:t xml:space="preserve"> </w:t>
      </w:r>
      <w:r>
        <w:rPr>
          <w:lang w:val="es-419"/>
        </w:rPr>
        <w:t xml:space="preserve">la </w:t>
      </w:r>
      <w:r w:rsidR="00A4208E" w:rsidRPr="00A4208E">
        <w:rPr>
          <w:lang w:val="es-419"/>
        </w:rPr>
        <w:t>lógica es independiente de la interfaz y puede evaluarse con pruebas unitarias para asegurar que el comportamiento interno sea correcto.</w:t>
      </w:r>
    </w:p>
    <w:p w14:paraId="137A0A0B" w14:textId="77777777" w:rsidR="00A3662B" w:rsidRPr="0058270A" w:rsidRDefault="006A37F2">
      <w:pPr>
        <w:pStyle w:val="Heading1"/>
        <w:rPr>
          <w:lang w:val="es-419"/>
        </w:rPr>
      </w:pPr>
      <w:r w:rsidRPr="0058270A">
        <w:rPr>
          <w:lang w:val="es-419"/>
        </w:rPr>
        <w:t>2. Ejercicio de completar código (15 min)</w:t>
      </w:r>
    </w:p>
    <w:p w14:paraId="4BDFF986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Instrucciones: Completa los huecos en el siguiente código.</w:t>
      </w:r>
    </w:p>
    <w:p w14:paraId="6A7465FD" w14:textId="7E3E83A9" w:rsidR="00A3662B" w:rsidRDefault="006A37F2">
      <w:r>
        <w:t xml:space="preserve">class </w:t>
      </w:r>
      <w:proofErr w:type="spellStart"/>
      <w:proofErr w:type="gramStart"/>
      <w:r>
        <w:t>CounterViewModel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ViewModel</w:t>
      </w:r>
      <w:proofErr w:type="spellEnd"/>
      <w:r>
        <w:t>(</w:t>
      </w:r>
      <w:proofErr w:type="gramEnd"/>
      <w:r>
        <w:t>) {</w:t>
      </w:r>
      <w:r>
        <w:br/>
        <w:t xml:space="preserve">    private </w:t>
      </w:r>
      <w:proofErr w:type="spellStart"/>
      <w:r>
        <w:t>val</w:t>
      </w:r>
      <w:proofErr w:type="spellEnd"/>
      <w:r>
        <w:t xml:space="preserve"> _count = </w:t>
      </w:r>
      <w:proofErr w:type="spellStart"/>
      <w:proofErr w:type="gramStart"/>
      <w:r>
        <w:t>MutableStateFlow</w:t>
      </w:r>
      <w:proofErr w:type="spellEnd"/>
      <w:r>
        <w:t>(</w:t>
      </w:r>
      <w:proofErr w:type="gramEnd"/>
      <w:r>
        <w:t>0)</w:t>
      </w:r>
      <w:r>
        <w:br/>
        <w:t xml:space="preserve">    </w:t>
      </w:r>
      <w:proofErr w:type="spellStart"/>
      <w:r>
        <w:t>val</w:t>
      </w:r>
      <w:proofErr w:type="spellEnd"/>
      <w:r>
        <w:t xml:space="preserve"> count: </w:t>
      </w:r>
      <w:proofErr w:type="spellStart"/>
      <w:r>
        <w:t>StateFlow</w:t>
      </w:r>
      <w:proofErr w:type="spellEnd"/>
      <w:r>
        <w:t>&lt;Int&gt; = _</w:t>
      </w:r>
      <w:proofErr w:type="spellStart"/>
      <w:proofErr w:type="gramStart"/>
      <w:r>
        <w:t>count.</w:t>
      </w:r>
      <w:r w:rsidR="0073570D" w:rsidRPr="0073570D">
        <w:rPr>
          <w:b/>
          <w:bCs/>
        </w:rPr>
        <w:t>asStateFlow</w:t>
      </w:r>
      <w:proofErr w:type="spellEnd"/>
      <w:r w:rsidR="0073570D" w:rsidRPr="0073570D">
        <w:rPr>
          <w:b/>
          <w:bCs/>
        </w:rPr>
        <w:t>()</w:t>
      </w:r>
      <w:r>
        <w:t xml:space="preserve">  /</w:t>
      </w:r>
      <w:proofErr w:type="gramEnd"/>
      <w:r>
        <w:t xml:space="preserve">/ </w:t>
      </w:r>
      <w:proofErr w:type="spellStart"/>
      <w:r>
        <w:t>completar</w:t>
      </w:r>
      <w:proofErr w:type="spellEnd"/>
      <w:r>
        <w:br/>
      </w:r>
      <w:r>
        <w:br/>
        <w:t xml:space="preserve">    fun </w:t>
      </w:r>
      <w:proofErr w:type="gramStart"/>
      <w:r>
        <w:t>increment(</w:t>
      </w:r>
      <w:proofErr w:type="gramEnd"/>
      <w:r>
        <w:t>) {</w:t>
      </w:r>
      <w:r>
        <w:br/>
        <w:t xml:space="preserve">        _</w:t>
      </w:r>
      <w:proofErr w:type="spellStart"/>
      <w:proofErr w:type="gramStart"/>
      <w:r>
        <w:t>count.</w:t>
      </w:r>
      <w:r w:rsidR="00FF793F" w:rsidRPr="00FF793F">
        <w:rPr>
          <w:b/>
          <w:bCs/>
        </w:rPr>
        <w:t>update</w:t>
      </w:r>
      <w:proofErr w:type="spellEnd"/>
      <w:proofErr w:type="gramEnd"/>
      <w:r>
        <w:t xml:space="preserve"> </w:t>
      </w:r>
      <w:proofErr w:type="gramStart"/>
      <w:r>
        <w:t>{ old</w:t>
      </w:r>
      <w:proofErr w:type="gramEnd"/>
      <w:r>
        <w:t xml:space="preserve"> -&gt;</w:t>
      </w:r>
      <w:r>
        <w:br/>
        <w:t xml:space="preserve">            old + 1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E7992B9" w14:textId="192694A1" w:rsidR="00A3662B" w:rsidRDefault="006A37F2">
      <w:r>
        <w:t>@Composable</w:t>
      </w:r>
      <w:r>
        <w:br/>
        <w:t xml:space="preserve">fun </w:t>
      </w:r>
      <w:proofErr w:type="spellStart"/>
      <w:proofErr w:type="gramStart"/>
      <w:r>
        <w:t>CounterScreen</w:t>
      </w:r>
      <w:proofErr w:type="spellEnd"/>
      <w:r>
        <w:t>(</w:t>
      </w:r>
      <w:proofErr w:type="spellStart"/>
      <w:proofErr w:type="gramEnd"/>
      <w:r>
        <w:t>viewModel</w:t>
      </w:r>
      <w:proofErr w:type="spellEnd"/>
      <w:r>
        <w:t xml:space="preserve">: </w:t>
      </w:r>
      <w:proofErr w:type="spellStart"/>
      <w:r>
        <w:t>CounterViewModel</w:t>
      </w:r>
      <w:proofErr w:type="spellEnd"/>
      <w:r>
        <w:t xml:space="preserve"> = </w:t>
      </w:r>
      <w:proofErr w:type="spellStart"/>
      <w:proofErr w:type="gramStart"/>
      <w:r>
        <w:t>viewModel</w:t>
      </w:r>
      <w:proofErr w:type="spellEnd"/>
      <w:r>
        <w:t>(</w:t>
      </w:r>
      <w:proofErr w:type="gramEnd"/>
      <w:r>
        <w:t>)) {</w:t>
      </w:r>
      <w:r>
        <w:br/>
        <w:t xml:space="preserve">    </w:t>
      </w:r>
      <w:proofErr w:type="spellStart"/>
      <w:r>
        <w:t>val</w:t>
      </w:r>
      <w:proofErr w:type="spellEnd"/>
      <w:r>
        <w:t xml:space="preserve"> value by </w:t>
      </w:r>
      <w:proofErr w:type="spellStart"/>
      <w:proofErr w:type="gramStart"/>
      <w:r>
        <w:t>viewModel.count.collectAsState</w:t>
      </w:r>
      <w:proofErr w:type="spellEnd"/>
      <w:proofErr w:type="gramEnd"/>
      <w:r>
        <w:t>()</w:t>
      </w:r>
      <w:r>
        <w:br/>
      </w:r>
      <w:r>
        <w:br/>
        <w:t xml:space="preserve">    Column {</w:t>
      </w:r>
      <w:r>
        <w:br/>
        <w:t xml:space="preserve">        </w:t>
      </w:r>
      <w:proofErr w:type="gramStart"/>
      <w:r>
        <w:t>Text(</w:t>
      </w:r>
      <w:proofErr w:type="gramEnd"/>
      <w:r>
        <w:t>text = "Valor: $value")</w:t>
      </w:r>
      <w:r>
        <w:br/>
        <w:t xml:space="preserve">        </w:t>
      </w:r>
      <w:proofErr w:type="gramStart"/>
      <w:r>
        <w:t>Button(</w:t>
      </w:r>
      <w:proofErr w:type="spellStart"/>
      <w:proofErr w:type="gramEnd"/>
      <w:r>
        <w:t>onClick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viewModel.</w:t>
      </w:r>
      <w:r w:rsidR="00C32A71" w:rsidRPr="002A2CBC">
        <w:rPr>
          <w:b/>
          <w:bCs/>
        </w:rPr>
        <w:t>increment</w:t>
      </w:r>
      <w:proofErr w:type="spellEnd"/>
      <w:proofErr w:type="gramEnd"/>
      <w:r w:rsidR="00C32A71" w:rsidRPr="002A2CBC">
        <w:rPr>
          <w:b/>
          <w:bCs/>
        </w:rPr>
        <w:t>()</w:t>
      </w:r>
      <w:r>
        <w:t>}) {</w:t>
      </w:r>
      <w:r w:rsidR="00C32A71">
        <w:tab/>
      </w:r>
      <w:r>
        <w:t xml:space="preserve">// </w:t>
      </w:r>
      <w:proofErr w:type="spellStart"/>
      <w:r>
        <w:t>completar</w:t>
      </w:r>
      <w:proofErr w:type="spellEnd"/>
      <w:r>
        <w:br/>
        <w:t xml:space="preserve">            Text("</w:t>
      </w:r>
      <w:proofErr w:type="spellStart"/>
      <w:r>
        <w:t>Incrementar</w:t>
      </w:r>
      <w:proofErr w:type="spellEnd"/>
      <w:r>
        <w:t>")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68FE87B0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Pregunta extra: ¿Qué pasará si giras el dispositivo? ¿Por qué?</w:t>
      </w:r>
    </w:p>
    <w:p w14:paraId="07A86BE5" w14:textId="4950CFB4" w:rsidR="00A3662B" w:rsidRPr="0058270A" w:rsidRDefault="006A37F2">
      <w:pPr>
        <w:pStyle w:val="Heading1"/>
        <w:rPr>
          <w:lang w:val="es-419"/>
        </w:rPr>
      </w:pPr>
      <w:r w:rsidRPr="0058270A">
        <w:rPr>
          <w:lang w:val="es-419"/>
        </w:rPr>
        <w:t xml:space="preserve">3. Reto práctico: extensión del </w:t>
      </w:r>
      <w:proofErr w:type="spellStart"/>
      <w:r w:rsidRPr="0058270A">
        <w:rPr>
          <w:lang w:val="es-419"/>
        </w:rPr>
        <w:t>codelab</w:t>
      </w:r>
      <w:proofErr w:type="spellEnd"/>
      <w:r w:rsidRPr="0058270A">
        <w:rPr>
          <w:lang w:val="es-419"/>
        </w:rPr>
        <w:t xml:space="preserve"> (</w:t>
      </w:r>
      <w:r w:rsidR="00555FA6" w:rsidRPr="0058270A">
        <w:rPr>
          <w:lang w:val="es-419"/>
        </w:rPr>
        <w:t>2</w:t>
      </w:r>
      <w:r w:rsidRPr="0058270A">
        <w:rPr>
          <w:lang w:val="es-419"/>
        </w:rPr>
        <w:t xml:space="preserve"> </w:t>
      </w:r>
      <w:r w:rsidR="00555FA6" w:rsidRPr="0058270A">
        <w:rPr>
          <w:lang w:val="es-419"/>
        </w:rPr>
        <w:t>horas para 1 de octubre</w:t>
      </w:r>
      <w:r w:rsidRPr="0058270A">
        <w:rPr>
          <w:lang w:val="es-419"/>
        </w:rPr>
        <w:t>)</w:t>
      </w:r>
    </w:p>
    <w:p w14:paraId="633FD474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t>Enunciado:</w:t>
      </w:r>
      <w:r w:rsidRPr="0058270A">
        <w:rPr>
          <w:lang w:val="es-419"/>
        </w:rPr>
        <w:br/>
        <w:t xml:space="preserve">Crea una pequeña aplicación </w:t>
      </w:r>
      <w:proofErr w:type="spellStart"/>
      <w:r w:rsidRPr="0058270A">
        <w:rPr>
          <w:lang w:val="es-419"/>
        </w:rPr>
        <w:t>Compose</w:t>
      </w:r>
      <w:proofErr w:type="spellEnd"/>
      <w:r w:rsidRPr="0058270A">
        <w:rPr>
          <w:lang w:val="es-419"/>
        </w:rPr>
        <w:t xml:space="preserve"> que tenga:</w:t>
      </w:r>
      <w:r w:rsidRPr="0058270A">
        <w:rPr>
          <w:lang w:val="es-419"/>
        </w:rPr>
        <w:br/>
        <w:t xml:space="preserve">- Un contador controlado por un </w:t>
      </w:r>
      <w:proofErr w:type="spellStart"/>
      <w:r w:rsidRPr="0058270A">
        <w:rPr>
          <w:lang w:val="es-419"/>
        </w:rPr>
        <w:t>ViewModel</w:t>
      </w:r>
      <w:proofErr w:type="spellEnd"/>
      <w:r w:rsidRPr="0058270A">
        <w:rPr>
          <w:lang w:val="es-419"/>
        </w:rPr>
        <w:t>.</w:t>
      </w:r>
      <w:r w:rsidRPr="0058270A">
        <w:rPr>
          <w:lang w:val="es-419"/>
        </w:rPr>
        <w:br/>
        <w:t>- Un botón para reiniciar el contador a 0.</w:t>
      </w:r>
      <w:r w:rsidRPr="0058270A">
        <w:rPr>
          <w:lang w:val="es-419"/>
        </w:rPr>
        <w:br/>
        <w:t xml:space="preserve">- Prueba unitaria que verifique el correcto funcionamiento de la función </w:t>
      </w:r>
      <w:proofErr w:type="gramStart"/>
      <w:r w:rsidRPr="0058270A">
        <w:rPr>
          <w:lang w:val="es-419"/>
        </w:rPr>
        <w:t>reset(</w:t>
      </w:r>
      <w:proofErr w:type="gramEnd"/>
      <w:r w:rsidRPr="0058270A">
        <w:rPr>
          <w:lang w:val="es-419"/>
        </w:rPr>
        <w:t>).</w:t>
      </w:r>
      <w:r w:rsidRPr="0058270A">
        <w:rPr>
          <w:lang w:val="es-419"/>
        </w:rPr>
        <w:br/>
        <w:t>- Evidencia de que al rotar el dispositivo el valor no se pierde.</w:t>
      </w:r>
    </w:p>
    <w:p w14:paraId="22C6630C" w14:textId="77777777" w:rsidR="00A3662B" w:rsidRPr="0058270A" w:rsidRDefault="006A37F2">
      <w:pPr>
        <w:rPr>
          <w:lang w:val="es-419"/>
        </w:rPr>
      </w:pPr>
      <w:r w:rsidRPr="0058270A">
        <w:rPr>
          <w:lang w:val="es-419"/>
        </w:rPr>
        <w:lastRenderedPageBreak/>
        <w:t>Entrega:</w:t>
      </w:r>
      <w:r w:rsidRPr="0058270A">
        <w:rPr>
          <w:lang w:val="es-419"/>
        </w:rPr>
        <w:br/>
        <w:t>- Código fuente en un repositorio o ZIP.</w:t>
      </w:r>
      <w:r w:rsidRPr="0058270A">
        <w:rPr>
          <w:lang w:val="es-419"/>
        </w:rPr>
        <w:br/>
        <w:t>- Captura de pantalla antes y después de la rotación.</w:t>
      </w:r>
      <w:r w:rsidRPr="0058270A">
        <w:rPr>
          <w:lang w:val="es-419"/>
        </w:rPr>
        <w:br/>
        <w:t>- Resultado de las pruebas unitarias (pantallazo o log).</w:t>
      </w:r>
    </w:p>
    <w:sectPr w:rsidR="00A3662B" w:rsidRPr="005827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1B470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716400">
    <w:abstractNumId w:val="8"/>
  </w:num>
  <w:num w:numId="2" w16cid:durableId="448545623">
    <w:abstractNumId w:val="6"/>
  </w:num>
  <w:num w:numId="3" w16cid:durableId="976645057">
    <w:abstractNumId w:val="5"/>
  </w:num>
  <w:num w:numId="4" w16cid:durableId="915169111">
    <w:abstractNumId w:val="4"/>
  </w:num>
  <w:num w:numId="5" w16cid:durableId="1387291286">
    <w:abstractNumId w:val="7"/>
  </w:num>
  <w:num w:numId="6" w16cid:durableId="1012495369">
    <w:abstractNumId w:val="3"/>
  </w:num>
  <w:num w:numId="7" w16cid:durableId="396519086">
    <w:abstractNumId w:val="2"/>
  </w:num>
  <w:num w:numId="8" w16cid:durableId="457187398">
    <w:abstractNumId w:val="1"/>
  </w:num>
  <w:num w:numId="9" w16cid:durableId="83561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59E"/>
    <w:rsid w:val="0015074B"/>
    <w:rsid w:val="001E2E8E"/>
    <w:rsid w:val="00252BDE"/>
    <w:rsid w:val="00266257"/>
    <w:rsid w:val="0029639D"/>
    <w:rsid w:val="002A2CBC"/>
    <w:rsid w:val="00326F90"/>
    <w:rsid w:val="003A4788"/>
    <w:rsid w:val="00555FA6"/>
    <w:rsid w:val="0058270A"/>
    <w:rsid w:val="0069164D"/>
    <w:rsid w:val="006A37F2"/>
    <w:rsid w:val="006B29D1"/>
    <w:rsid w:val="006D4F9A"/>
    <w:rsid w:val="0073570D"/>
    <w:rsid w:val="00806121"/>
    <w:rsid w:val="00912A1F"/>
    <w:rsid w:val="00A3662B"/>
    <w:rsid w:val="00A4208E"/>
    <w:rsid w:val="00AA1D8D"/>
    <w:rsid w:val="00B47730"/>
    <w:rsid w:val="00B530C5"/>
    <w:rsid w:val="00B76CA7"/>
    <w:rsid w:val="00C24C3D"/>
    <w:rsid w:val="00C32A71"/>
    <w:rsid w:val="00CB0664"/>
    <w:rsid w:val="00D75959"/>
    <w:rsid w:val="00FA7FA8"/>
    <w:rsid w:val="00FC693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8BD50"/>
  <w14:defaultImageDpi w14:val="300"/>
  <w15:docId w15:val="{8668F565-78E4-4CE4-89A9-BBA170AF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A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Torres Salinas</cp:lastModifiedBy>
  <cp:revision>2</cp:revision>
  <dcterms:created xsi:type="dcterms:W3CDTF">2025-09-30T23:46:00Z</dcterms:created>
  <dcterms:modified xsi:type="dcterms:W3CDTF">2025-09-30T23:46:00Z</dcterms:modified>
  <cp:category/>
</cp:coreProperties>
</file>